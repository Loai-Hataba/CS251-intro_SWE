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F8FAA" w14:textId="77777777" w:rsidR="00581AB8" w:rsidRDefault="00000000">
      <w:pPr>
        <w:pStyle w:val="Heading1"/>
      </w:pPr>
      <w:r>
        <w:t>Technology Review: Claude Sonnet</w:t>
      </w:r>
    </w:p>
    <w:p w14:paraId="5B646836" w14:textId="77777777" w:rsidR="002853BC" w:rsidRPr="002853BC" w:rsidRDefault="002853BC" w:rsidP="002853BC"/>
    <w:p w14:paraId="7EFDD0DA" w14:textId="74DE11FC" w:rsidR="002853BC" w:rsidRPr="002853BC" w:rsidRDefault="002853BC" w:rsidP="002853BC">
      <w:r>
        <w:t xml:space="preserve">For developers, writers, and analysts, Claude Sonnet is a powerful artificial intelligence language model that provides a clever and incredibly effective interface for a range of tasks. Claude Sonnet, one of the newest models in the Claude family, is a major improvement in terms of integration capabilities, performance, and usage. It is a logical addition to a developer's arsenal because it works with GitHub Copilot and is available on a variety of platforms, such as browsers, command-line terminals, and </w:t>
      </w:r>
      <w:r>
        <w:t xml:space="preserve">                   </w:t>
      </w:r>
      <w:r>
        <w:t>well-known IDEs.</w:t>
      </w:r>
    </w:p>
    <w:p w14:paraId="19B177E6" w14:textId="3CC1C381" w:rsidR="002853BC" w:rsidRPr="002853BC" w:rsidRDefault="002853BC" w:rsidP="002853BC">
      <w:pPr>
        <w:rPr>
          <w:lang w:val="en-150"/>
        </w:rPr>
      </w:pPr>
      <w:r w:rsidRPr="002853BC">
        <w:rPr>
          <w:lang w:val="en-150"/>
        </w:rPr>
        <w:t xml:space="preserve">From a functional standpoint, Claude Sonnet is particularly skilled at technical writing, architectural analysis, code generation, and visual data interpretation. It can process charts, graphs, and screenshots with surprisingly high accuracy thanks to its multimodal features. Its capacity to extract structured data and insights from intricate visual inputs is one of its most notable features; this is useful for improving user documentation and debugging operations. Claude Sonnet's browser interface also has a developer-focused feature called "Artifacts," which allows you to evaluate HTML/CSS/JS outputs, generate dynamic code, and experiment with interactive material without ever leaving the </w:t>
      </w:r>
      <w:r>
        <w:rPr>
          <w:lang w:val="en-150"/>
        </w:rPr>
        <w:t xml:space="preserve">         </w:t>
      </w:r>
      <w:r w:rsidRPr="002853BC">
        <w:rPr>
          <w:lang w:val="en-150"/>
        </w:rPr>
        <w:t>chat window.</w:t>
      </w:r>
    </w:p>
    <w:p w14:paraId="60C176C3" w14:textId="77777777" w:rsidR="00581AB8" w:rsidRDefault="00000000">
      <w:r>
        <w:t>From a productivity standpoint, Claude Sonnet significantly boosts momentum by handling repetitive tasks such as boilerplate code generation, documentation drafts, and unit test creation. The reliability and depth of responses we observed in version 3.5 set it apart from earlier Claude releases, as well as from its contemporary counterparts like GPT-3.5. As of this writing, Claude 3.7 has also been released, promising further improvements, although our testing with it in production scenarios is still limited.</w:t>
      </w:r>
    </w:p>
    <w:p w14:paraId="5E62B89A" w14:textId="1FFB033D" w:rsidR="002853BC" w:rsidRPr="002853BC" w:rsidRDefault="00000000" w:rsidP="002853BC">
      <w:r>
        <w:t>It's important to note that while Claude Sonnet is among the most consistent models we've used, no generative AI model is yet fully "stable" for hands-off coding. Some outputs still require developer oversight to catch subtle bugs or integration issues. Nonetheless, as a co-pilot for research, prototyping, and idea validation, Claude Sonnet performs impressively and has become an integral part of our development workflow.</w:t>
      </w:r>
    </w:p>
    <w:p w14:paraId="77470D47" w14:textId="418675D1" w:rsidR="002853BC" w:rsidRPr="002853BC" w:rsidRDefault="002853BC" w:rsidP="002853BC">
      <w:pPr>
        <w:rPr>
          <w:lang w:val="en-150"/>
        </w:rPr>
      </w:pPr>
      <w:r w:rsidRPr="002853BC">
        <w:rPr>
          <w:lang w:val="en-150"/>
        </w:rPr>
        <w:t>To sum up, Claude Sonnet is a highly valuable tool for software teams looking to improve early-stage design work and increase productivity. Because of its deep integration capabilities, cross-platform availability, and strong coding support, it is one of the most promising AI models for developers right now.</w:t>
      </w:r>
    </w:p>
    <w:p w14:paraId="110A7343" w14:textId="3CB1423E" w:rsidR="00581AB8" w:rsidRPr="002853BC" w:rsidRDefault="00581AB8" w:rsidP="002853BC">
      <w:pPr>
        <w:rPr>
          <w:lang w:val="en-150"/>
        </w:rPr>
      </w:pPr>
    </w:p>
    <w:sectPr w:rsidR="00581AB8" w:rsidRPr="002853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2300787">
    <w:abstractNumId w:val="8"/>
  </w:num>
  <w:num w:numId="2" w16cid:durableId="1399548765">
    <w:abstractNumId w:val="6"/>
  </w:num>
  <w:num w:numId="3" w16cid:durableId="1318847219">
    <w:abstractNumId w:val="5"/>
  </w:num>
  <w:num w:numId="4" w16cid:durableId="1492912063">
    <w:abstractNumId w:val="4"/>
  </w:num>
  <w:num w:numId="5" w16cid:durableId="229657596">
    <w:abstractNumId w:val="7"/>
  </w:num>
  <w:num w:numId="6" w16cid:durableId="1800105115">
    <w:abstractNumId w:val="3"/>
  </w:num>
  <w:num w:numId="7" w16cid:durableId="2042045580">
    <w:abstractNumId w:val="2"/>
  </w:num>
  <w:num w:numId="8" w16cid:durableId="46415113">
    <w:abstractNumId w:val="1"/>
  </w:num>
  <w:num w:numId="9" w16cid:durableId="963585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53BC"/>
    <w:rsid w:val="0029639D"/>
    <w:rsid w:val="00326F90"/>
    <w:rsid w:val="00581AB8"/>
    <w:rsid w:val="00AA1D8D"/>
    <w:rsid w:val="00B47730"/>
    <w:rsid w:val="00CB0664"/>
    <w:rsid w:val="00EA79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84222C"/>
  <w14:defaultImageDpi w14:val="300"/>
  <w15:docId w15:val="{7C0E68BA-5594-4724-9E19-13BAE42F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97444">
      <w:bodyDiv w:val="1"/>
      <w:marLeft w:val="0"/>
      <w:marRight w:val="0"/>
      <w:marTop w:val="0"/>
      <w:marBottom w:val="0"/>
      <w:divBdr>
        <w:top w:val="none" w:sz="0" w:space="0" w:color="auto"/>
        <w:left w:val="none" w:sz="0" w:space="0" w:color="auto"/>
        <w:bottom w:val="none" w:sz="0" w:space="0" w:color="auto"/>
        <w:right w:val="none" w:sz="0" w:space="0" w:color="auto"/>
      </w:divBdr>
    </w:div>
    <w:div w:id="1379629196">
      <w:bodyDiv w:val="1"/>
      <w:marLeft w:val="0"/>
      <w:marRight w:val="0"/>
      <w:marTop w:val="0"/>
      <w:marBottom w:val="0"/>
      <w:divBdr>
        <w:top w:val="none" w:sz="0" w:space="0" w:color="auto"/>
        <w:left w:val="none" w:sz="0" w:space="0" w:color="auto"/>
        <w:bottom w:val="none" w:sz="0" w:space="0" w:color="auto"/>
        <w:right w:val="none" w:sz="0" w:space="0" w:color="auto"/>
      </w:divBdr>
    </w:div>
    <w:div w:id="2081562285">
      <w:bodyDiv w:val="1"/>
      <w:marLeft w:val="0"/>
      <w:marRight w:val="0"/>
      <w:marTop w:val="0"/>
      <w:marBottom w:val="0"/>
      <w:divBdr>
        <w:top w:val="none" w:sz="0" w:space="0" w:color="auto"/>
        <w:left w:val="none" w:sz="0" w:space="0" w:color="auto"/>
        <w:bottom w:val="none" w:sz="0" w:space="0" w:color="auto"/>
        <w:right w:val="none" w:sz="0" w:space="0" w:color="auto"/>
      </w:divBdr>
    </w:div>
    <w:div w:id="21328923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عبدالله محمد عبدالله</cp:lastModifiedBy>
  <cp:revision>2</cp:revision>
  <dcterms:created xsi:type="dcterms:W3CDTF">2013-12-23T23:15:00Z</dcterms:created>
  <dcterms:modified xsi:type="dcterms:W3CDTF">2025-05-13T20:18:00Z</dcterms:modified>
  <cp:category/>
</cp:coreProperties>
</file>